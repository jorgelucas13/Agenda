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Olá, {{campoA}}!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